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47CC" w14:textId="765D3AA3" w:rsidR="00D73D4B" w:rsidRPr="006B586B" w:rsidRDefault="00000000">
      <w:pPr>
        <w:rPr>
          <w:sz w:val="24"/>
          <w:szCs w:val="24"/>
        </w:rPr>
      </w:pPr>
      <w:r>
        <w:t>I'm planning to use GIN (Graph Isomorphism Network) for my Postgraduate Project B.</w:t>
      </w:r>
      <w:r>
        <w:br/>
      </w:r>
    </w:p>
    <w:p w14:paraId="4D0048C8" w14:textId="77777777" w:rsidR="00D73D4B" w:rsidRPr="006B586B" w:rsidRDefault="00000000">
      <w:pPr>
        <w:pStyle w:val="Heading2"/>
        <w:rPr>
          <w:b w:val="0"/>
          <w:bCs w:val="0"/>
          <w:color w:val="auto"/>
          <w:sz w:val="24"/>
          <w:szCs w:val="24"/>
        </w:rPr>
      </w:pPr>
      <w:r w:rsidRPr="006B586B">
        <w:rPr>
          <w:b w:val="0"/>
          <w:bCs w:val="0"/>
          <w:color w:val="auto"/>
          <w:sz w:val="24"/>
          <w:szCs w:val="24"/>
        </w:rPr>
        <w:t>What is Graph Isomorphism?</w:t>
      </w:r>
    </w:p>
    <w:p w14:paraId="1EF4FB2C" w14:textId="77777777" w:rsidR="00D73D4B" w:rsidRDefault="00000000">
      <w:r>
        <w:t>- Two graphs are isomorphic if there's a one-to-one mapping between their nodes such that edges are preserved.</w:t>
      </w:r>
      <w:r>
        <w:br/>
        <w:t>- Basically, they look different on paper but are actually the same structure.</w:t>
      </w:r>
      <w:r>
        <w:br/>
        <w:t>- Example: A triangle with nodes A-B-C is isomorphic to one with nodes X-Y-Z if connections are same.</w:t>
      </w:r>
    </w:p>
    <w:p w14:paraId="37548AA5" w14:textId="77777777" w:rsidR="00D73D4B" w:rsidRPr="006B586B" w:rsidRDefault="00000000">
      <w:pPr>
        <w:pStyle w:val="Heading2"/>
        <w:rPr>
          <w:b w:val="0"/>
          <w:bCs w:val="0"/>
          <w:color w:val="auto"/>
          <w:sz w:val="24"/>
          <w:szCs w:val="24"/>
        </w:rPr>
      </w:pPr>
      <w:r w:rsidRPr="006B586B">
        <w:rPr>
          <w:b w:val="0"/>
          <w:bCs w:val="0"/>
          <w:color w:val="auto"/>
          <w:sz w:val="24"/>
          <w:szCs w:val="24"/>
        </w:rPr>
        <w:t>Why Use Machine Learning?</w:t>
      </w:r>
    </w:p>
    <w:p w14:paraId="4157B69B" w14:textId="77777777" w:rsidR="00D73D4B" w:rsidRDefault="00000000">
      <w:r>
        <w:t>- Classical methods work (like VF2), but not always efficient for large graphs.</w:t>
      </w:r>
      <w:r>
        <w:br/>
        <w:t>- ML (especially Graph Neural Networks) can learn the patterns and structures without manually checking all permutations.</w:t>
      </w:r>
      <w:r>
        <w:br/>
        <w:t>- GNNs are now popular in bioinformatics, chemistry, social networks, etc.</w:t>
      </w:r>
    </w:p>
    <w:p w14:paraId="5D0529E7" w14:textId="77777777" w:rsidR="00D73D4B" w:rsidRPr="006B586B" w:rsidRDefault="00000000">
      <w:pPr>
        <w:pStyle w:val="Heading2"/>
        <w:rPr>
          <w:b w:val="0"/>
          <w:bCs w:val="0"/>
          <w:color w:val="auto"/>
          <w:sz w:val="24"/>
          <w:szCs w:val="24"/>
        </w:rPr>
      </w:pPr>
      <w:r w:rsidRPr="006B586B">
        <w:rPr>
          <w:b w:val="0"/>
          <w:bCs w:val="0"/>
          <w:color w:val="auto"/>
          <w:sz w:val="24"/>
          <w:szCs w:val="24"/>
        </w:rPr>
        <w:t>What is GIN (Graph Isomorphism Network)?</w:t>
      </w:r>
    </w:p>
    <w:p w14:paraId="2A257BB4" w14:textId="77777777" w:rsidR="00D73D4B" w:rsidRDefault="00000000">
      <w:r>
        <w:t>- GIN is a type of Graph Neural Network (GNN).</w:t>
      </w:r>
      <w:r>
        <w:br/>
        <w:t>- It's designed to be as powerful as the WL (Weisfeiler-Lehman) test, which is a standard for graph structure matching.</w:t>
      </w:r>
      <w:r>
        <w:br/>
        <w:t>- GIN uses SUM aggregation to gather info from neighboring nodes.</w:t>
      </w:r>
      <w:r>
        <w:br/>
        <w:t>- Uses MLP (multi-layer perceptron) to update node features.</w:t>
      </w:r>
      <w:r>
        <w:br/>
        <w:t>- Formula:</w:t>
      </w:r>
      <w:r>
        <w:br/>
        <w:t xml:space="preserve">    h_v(k) = MLP((1 + eps) * h_v(k-1) + sum(h_u(k-1))) for u in neighbors of v</w:t>
      </w:r>
      <w:r>
        <w:br/>
      </w:r>
    </w:p>
    <w:p w14:paraId="7B077ABC" w14:textId="77777777" w:rsidR="00D73D4B" w:rsidRPr="006B586B" w:rsidRDefault="00000000">
      <w:pPr>
        <w:pStyle w:val="Heading2"/>
        <w:rPr>
          <w:b w:val="0"/>
          <w:bCs w:val="0"/>
          <w:color w:val="auto"/>
        </w:rPr>
      </w:pPr>
      <w:r w:rsidRPr="006B586B">
        <w:rPr>
          <w:b w:val="0"/>
          <w:bCs w:val="0"/>
          <w:color w:val="auto"/>
        </w:rPr>
        <w:t>Dataset (Synthetic)</w:t>
      </w:r>
    </w:p>
    <w:p w14:paraId="68FC7009" w14:textId="0F38B81D" w:rsidR="00D73D4B" w:rsidRDefault="00000000">
      <w:r>
        <w:t>- I’m</w:t>
      </w:r>
      <w:r w:rsidR="006B586B">
        <w:t xml:space="preserve"> planning to</w:t>
      </w:r>
      <w:r>
        <w:t xml:space="preserve"> start with synthetic datasets I created using NetworkX.</w:t>
      </w:r>
      <w:r>
        <w:br/>
        <w:t>- Each pair has 2 graphs:</w:t>
      </w:r>
      <w:r>
        <w:br/>
        <w:t xml:space="preserve">    - One isomorphic pair (same structure, shuffled node labels)</w:t>
      </w:r>
      <w:r>
        <w:br/>
        <w:t xml:space="preserve">    - One non-isomorphic pair (different structures)</w:t>
      </w:r>
      <w:r>
        <w:br/>
        <w:t>- Label = 1 for isomorphic, 0 for non-isomorphic</w:t>
      </w:r>
      <w:r>
        <w:br/>
        <w:t>- Planning to later move to real datasets like MUTAG, ENZYMES (from PyTorch Geometric).</w:t>
      </w:r>
    </w:p>
    <w:p w14:paraId="3762FF48" w14:textId="77777777" w:rsidR="00D73D4B" w:rsidRPr="006B586B" w:rsidRDefault="00000000">
      <w:pPr>
        <w:pStyle w:val="Heading2"/>
        <w:rPr>
          <w:b w:val="0"/>
          <w:bCs w:val="0"/>
          <w:color w:val="auto"/>
          <w:sz w:val="24"/>
          <w:szCs w:val="24"/>
        </w:rPr>
      </w:pPr>
      <w:r w:rsidRPr="006B586B">
        <w:rPr>
          <w:b w:val="0"/>
          <w:bCs w:val="0"/>
          <w:color w:val="auto"/>
          <w:sz w:val="24"/>
          <w:szCs w:val="24"/>
        </w:rPr>
        <w:t>Implementation Plan</w:t>
      </w:r>
    </w:p>
    <w:p w14:paraId="6BE84A37" w14:textId="77777777" w:rsidR="00D73D4B" w:rsidRDefault="00000000">
      <w:r>
        <w:t>1. Use NetworkX to generate graph pairs.</w:t>
      </w:r>
      <w:r>
        <w:br/>
        <w:t>2. Convert them to PyTorch Geometric format.</w:t>
      </w:r>
      <w:r>
        <w:br/>
        <w:t>3. Build a GIN model (probably 3-5 layers).</w:t>
      </w:r>
      <w:r>
        <w:br/>
        <w:t>4. Train with cross-entropy loss.</w:t>
      </w:r>
      <w:r>
        <w:br/>
        <w:t>5. Evaluate with accuracy or F1 score.</w:t>
      </w:r>
      <w:r>
        <w:br/>
        <w:t>6. If time permits, compare GIN with other GNN models like GCN or GAT.</w:t>
      </w:r>
    </w:p>
    <w:p w14:paraId="497410BF" w14:textId="77777777" w:rsidR="00D73D4B" w:rsidRPr="006B586B" w:rsidRDefault="00000000">
      <w:pPr>
        <w:pStyle w:val="Heading2"/>
        <w:rPr>
          <w:b w:val="0"/>
          <w:bCs w:val="0"/>
          <w:color w:val="auto"/>
          <w:sz w:val="24"/>
          <w:szCs w:val="24"/>
        </w:rPr>
      </w:pPr>
      <w:r w:rsidRPr="006B586B">
        <w:rPr>
          <w:b w:val="0"/>
          <w:bCs w:val="0"/>
          <w:color w:val="auto"/>
          <w:sz w:val="24"/>
          <w:szCs w:val="24"/>
        </w:rPr>
        <w:lastRenderedPageBreak/>
        <w:t>My Goal</w:t>
      </w:r>
    </w:p>
    <w:p w14:paraId="04B35777" w14:textId="77777777" w:rsidR="00D73D4B" w:rsidRDefault="00000000">
      <w:r>
        <w:t>- To build a model that can take in two graphs and tell if they are isomorphic.</w:t>
      </w:r>
      <w:r>
        <w:br/>
        <w:t>- Understand how graph neural networks actually learn structural information.</w:t>
      </w:r>
      <w:r>
        <w:br/>
        <w:t>- Maybe try visualizing node embeddings after training.</w:t>
      </w:r>
    </w:p>
    <w:sectPr w:rsidR="00D73D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1220881">
    <w:abstractNumId w:val="8"/>
  </w:num>
  <w:num w:numId="2" w16cid:durableId="36973226">
    <w:abstractNumId w:val="6"/>
  </w:num>
  <w:num w:numId="3" w16cid:durableId="1075785013">
    <w:abstractNumId w:val="5"/>
  </w:num>
  <w:num w:numId="4" w16cid:durableId="342053818">
    <w:abstractNumId w:val="4"/>
  </w:num>
  <w:num w:numId="5" w16cid:durableId="627705611">
    <w:abstractNumId w:val="7"/>
  </w:num>
  <w:num w:numId="6" w16cid:durableId="53546785">
    <w:abstractNumId w:val="3"/>
  </w:num>
  <w:num w:numId="7" w16cid:durableId="707876722">
    <w:abstractNumId w:val="2"/>
  </w:num>
  <w:num w:numId="8" w16cid:durableId="786042182">
    <w:abstractNumId w:val="1"/>
  </w:num>
  <w:num w:numId="9" w16cid:durableId="25024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617"/>
    <w:rsid w:val="0015074B"/>
    <w:rsid w:val="0029639D"/>
    <w:rsid w:val="00326F90"/>
    <w:rsid w:val="006B586B"/>
    <w:rsid w:val="00AA1D8D"/>
    <w:rsid w:val="00B47730"/>
    <w:rsid w:val="00CB0664"/>
    <w:rsid w:val="00D73D4B"/>
    <w:rsid w:val="00E275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48056"/>
  <w14:defaultImageDpi w14:val="300"/>
  <w15:docId w15:val="{224FF9E0-5A5E-4CA3-9150-7149B31E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Neha Peeyush</cp:lastModifiedBy>
  <cp:revision>1</cp:revision>
  <dcterms:created xsi:type="dcterms:W3CDTF">2013-12-23T23:15:00Z</dcterms:created>
  <dcterms:modified xsi:type="dcterms:W3CDTF">2025-03-30T14:51:00Z</dcterms:modified>
  <cp:category/>
</cp:coreProperties>
</file>